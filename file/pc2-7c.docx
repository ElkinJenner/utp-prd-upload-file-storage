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left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367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200"/>
        <w:jc w:val="center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2"/>
          <w:szCs w:val="22"/>
          <w:lang w:val="es-PE"/>
        </w:rPr>
        <w:t xml:space="preserve">Resultado Cifrado:  </w:t>
      </w:r>
      <w:r>
        <w:rPr>
          <w:rFonts w:ascii="Times New Roman" w:hAnsi="Times New Roman"/>
          <w:b/>
          <w:bCs/>
          <w:shd w:fill="FFFF00" w:val="clear"/>
        </w:rPr>
        <w:t>RCAXXCOI1 ERKATKSF</w:t>
      </w:r>
    </w:p>
    <w:p>
      <w:pPr>
        <w:pStyle w:val="Normal"/>
        <w:bidi w:val="0"/>
        <w:spacing w:lineRule="auto" w:line="360" w:before="0" w:after="20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6568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2"/>
          <w:szCs w:val="22"/>
          <w:shd w:fill="auto" w:val="clear"/>
          <w:lang w:val="es-PE"/>
        </w:rPr>
        <w:t xml:space="preserve">Resultado Descifrado: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2"/>
          <w:szCs w:val="22"/>
          <w:shd w:fill="FFFF00" w:val="clear"/>
          <w:lang w:val="es-PE"/>
        </w:rPr>
        <w:t xml:space="preserve">PRACTICA1 CRIPTOOL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rsid w:val="4198d76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98d76e"/>
    <w:pPr>
      <w:keepNext w:val="true"/>
      <w:keepLines/>
      <w:spacing w:before="480" w:after="0"/>
      <w:outlineLvl w:val="0"/>
    </w:pPr>
    <w:rPr>
      <w:rFonts w:ascii="Calibri" w:hAnsi="Calibri" w:eastAsia="" w:cs="" w:asciiTheme="majorAscii" w:cstheme="majorBidi" w:eastAsiaTheme="majorEastAsia" w:hAnsiTheme="majorAsci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98d76e"/>
    <w:pPr>
      <w:keepNext w:val="true"/>
      <w:keepLines/>
      <w:spacing w:before="200" w:after="0"/>
      <w:outlineLvl w:val="1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98d76e"/>
    <w:pPr>
      <w:keepNext w:val="true"/>
      <w:keepLines/>
      <w:spacing w:before="200" w:after="0"/>
      <w:outlineLvl w:val="2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198d76e"/>
    <w:pPr>
      <w:keepNext w:val="true"/>
      <w:keepLines/>
      <w:spacing w:before="200" w:after="0"/>
      <w:outlineLvl w:val="3"/>
    </w:pPr>
    <w:rPr>
      <w:rFonts w:ascii="Calibri" w:hAnsi="Calibri" w:eastAsia="" w:cs="" w:asciiTheme="majorAscii" w:cstheme="majorBidi" w:eastAsiaTheme="majorEastAsia" w:hAnsiTheme="majorAsci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198d76e"/>
    <w:pPr>
      <w:keepNext w:val="true"/>
      <w:keepLines/>
      <w:spacing w:before="200" w:after="0"/>
      <w:outlineLvl w:val="4"/>
    </w:pPr>
    <w:rPr>
      <w:rFonts w:ascii="Calibri" w:hAnsi="Calibri" w:eastAsia="" w:cs="" w:asciiTheme="majorAscii" w:cstheme="majorBidi" w:eastAsiaTheme="majorEastAsia" w:hAnsiTheme="majorAsci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198d76e"/>
    <w:pPr>
      <w:keepNext w:val="true"/>
      <w:keepLines/>
      <w:spacing w:before="200" w:after="0"/>
      <w:outlineLvl w:val="5"/>
    </w:pPr>
    <w:rPr>
      <w:rFonts w:ascii="Calibri" w:hAnsi="Calibri" w:eastAsia="" w:cs="" w:asciiTheme="majorAscii" w:cstheme="majorBidi" w:eastAsiaTheme="majorEastAsia" w:hAnsiTheme="majorAsci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198d76e"/>
    <w:pPr>
      <w:keepNext w:val="true"/>
      <w:keepLines/>
      <w:spacing w:before="200" w:after="0"/>
      <w:outlineLvl w:val="6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198d76e"/>
    <w:pPr>
      <w:keepNext w:val="true"/>
      <w:keepLines/>
      <w:spacing w:before="200" w:after="0"/>
      <w:outlineLvl w:val="7"/>
    </w:pPr>
    <w:rPr>
      <w:rFonts w:ascii="Calibri" w:hAnsi="Calibri" w:eastAsia="" w:cs="" w:asciiTheme="majorAscii" w:cstheme="majorBidi" w:eastAsiaTheme="majorEastAsia" w:hAnsiTheme="majorAsci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198d76e"/>
    <w:pPr>
      <w:keepNext w:val="true"/>
      <w:keepLines/>
      <w:spacing w:before="200" w:after="0"/>
      <w:outlineLvl w:val="8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uiPriority w:val="1"/>
    <w:qFormat/>
    <w:rsid w:val="4198d76e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4198d76e"/>
    <w:pPr>
      <w:spacing w:before="0" w:after="120"/>
    </w:pPr>
    <w:rPr>
      <w:rFonts w:ascii="Calibri" w:hAnsi="Calibri"/>
    </w:rPr>
  </w:style>
  <w:style w:type="paragraph" w:styleId="List">
    <w:name w:val="List"/>
    <w:basedOn w:val="Normal"/>
    <w:uiPriority w:val="99"/>
    <w:unhideWhenUsed/>
    <w:rsid w:val="4198d76e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4198d76e"/>
    <w:pPr/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uiPriority w:val="1"/>
    <w:qFormat/>
    <w:rsid w:val="4198d76e"/>
    <w:pPr/>
    <w:rPr>
      <w:rFonts w:cs="Noto Sans Devanagari"/>
    </w:rPr>
  </w:style>
  <w:style w:type="paragraph" w:styleId="Cabeceraypie">
    <w:name w:val="Cabecera y pie"/>
    <w:basedOn w:val="Normal"/>
    <w:uiPriority w:val="1"/>
    <w:qFormat/>
    <w:rsid w:val="4198d76e"/>
    <w:pPr/>
    <w:rPr/>
  </w:style>
  <w:style w:type="paragraph" w:styleId="Header">
    <w:name w:val="Header"/>
    <w:basedOn w:val="Normal"/>
    <w:link w:val="Head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4198d76e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" w:cs="" w:asciiTheme="majorAscii" w:cstheme="majorBidi" w:eastAsiaTheme="majorEastAsia" w:hAnsiTheme="majorAscii"/>
      <w:color w:themeColor="text2" w:themeShade="bf"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4198d76e"/>
    <w:pPr/>
    <w:rPr>
      <w:rFonts w:ascii="Calibri" w:hAnsi="Calibri" w:eastAsia="" w:cs="" w:asciiTheme="majorAscii" w:cstheme="majorBidi" w:eastAsiaTheme="majorEastAsia" w:hAnsiTheme="majorAscii"/>
      <w:i/>
      <w:iCs/>
      <w:color w:themeColor="accent1"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4198d76e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4198d76e"/>
    <w:pPr>
      <w:spacing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4198d76e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4198d76e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4198d76e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4198d76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4198d76e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4198d76e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4198d76e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4198d76e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4198d76e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4198d76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4198d76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4198d76e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4198d76e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98d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LibreOffice/24.2.7.2$Linux_X86_64 LibreOffice_project/420$Build-2</Application>
  <AppVersion>15.0000</AppVersion>
  <Pages>2</Pages>
  <Words>8</Words>
  <Characters>71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2025-10-17T21:01:54Z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